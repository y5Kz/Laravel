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1ページです。</w:t>
      </w:r>
    </w:p>
    <w:p>
      <w:r>
        <w:br w:type="page"/>
      </w:r>
    </w:p>
    <w:p>
      <w:r>
        <w:t>2ページです。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